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3A982" w14:textId="77777777" w:rsidR="006C42B9" w:rsidRPr="005034F9" w:rsidRDefault="00000000">
      <w:pPr>
        <w:pStyle w:val="Title"/>
        <w:rPr>
          <w:rFonts w:ascii="Times New Roman" w:hAnsi="Times New Roman" w:cs="Times New Roman"/>
        </w:rPr>
      </w:pPr>
      <w:r w:rsidRPr="005034F9">
        <w:rPr>
          <w:rFonts w:ascii="Times New Roman" w:hAnsi="Times New Roman" w:cs="Times New Roman"/>
        </w:rPr>
        <w:t>Secure PHP Authentication Web Server - Project Summary</w:t>
      </w:r>
    </w:p>
    <w:p w14:paraId="4DEA9C3E" w14:textId="77777777" w:rsidR="006C42B9" w:rsidRPr="005034F9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>Project Name</w:t>
      </w:r>
    </w:p>
    <w:p w14:paraId="3C78E352" w14:textId="77777777" w:rsidR="006C42B9" w:rsidRPr="005034F9" w:rsidRDefault="00000000">
      <w:pPr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>Secure PHP Authentication Web Server</w:t>
      </w:r>
    </w:p>
    <w:p w14:paraId="04B590BE" w14:textId="77777777" w:rsidR="006C42B9" w:rsidRPr="005034F9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>Name</w:t>
      </w:r>
    </w:p>
    <w:p w14:paraId="447E753B" w14:textId="77777777" w:rsidR="006C42B9" w:rsidRPr="005034F9" w:rsidRDefault="00000000">
      <w:pPr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>Matthew Collins</w:t>
      </w:r>
    </w:p>
    <w:p w14:paraId="426438B7" w14:textId="77777777" w:rsidR="006C42B9" w:rsidRPr="005034F9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>Objective of the Project</w:t>
      </w:r>
    </w:p>
    <w:p w14:paraId="19E0ADFB" w14:textId="2473594D" w:rsidR="006C42B9" w:rsidRDefault="00000000">
      <w:pPr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>The goal of this project was to create a simple and secure web server using PHP and Apache. The system allows users to log in with a username and password. Passwords are stored safely using hashing, and only correct logins can access the protected page. The server runs on a virtual machine and is protected with a firewall using iptables.</w:t>
      </w:r>
      <w:r w:rsidR="00F83E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5A9BF" wp14:editId="4681339B">
            <wp:extent cx="5486400" cy="3499485"/>
            <wp:effectExtent l="0" t="0" r="0" b="5715"/>
            <wp:docPr id="19927076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7649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EAAB" w14:textId="638D0945" w:rsidR="0028705F" w:rsidRPr="005034F9" w:rsidRDefault="00287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A97741" wp14:editId="2F4B0784">
            <wp:extent cx="5486400" cy="3727450"/>
            <wp:effectExtent l="0" t="0" r="0" b="6350"/>
            <wp:docPr id="10700349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4999" name="Picture 3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466E" w14:textId="77777777" w:rsidR="006C42B9" w:rsidRPr="005034F9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>Implementation Design and Explanation</w:t>
      </w:r>
    </w:p>
    <w:p w14:paraId="3CBDD868" w14:textId="30063514" w:rsidR="006C42B9" w:rsidRPr="005034F9" w:rsidRDefault="00000000">
      <w:pPr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 xml:space="preserve">This project uses PHP for handling logins and Apache as the web server. Usernames and hashed passwords are stored in a file called users.txt. </w:t>
      </w:r>
      <w:r w:rsidR="00946849">
        <w:rPr>
          <w:rFonts w:ascii="Times New Roman" w:hAnsi="Times New Roman" w:cs="Times New Roman"/>
          <w:sz w:val="24"/>
          <w:szCs w:val="24"/>
        </w:rPr>
        <w:t xml:space="preserve">Users.txt </w:t>
      </w:r>
      <w:r w:rsidR="00F46A19">
        <w:rPr>
          <w:rFonts w:ascii="Times New Roman" w:hAnsi="Times New Roman" w:cs="Times New Roman"/>
          <w:sz w:val="24"/>
          <w:szCs w:val="24"/>
        </w:rPr>
        <w:t>only allows permission</w:t>
      </w:r>
      <w:r w:rsidR="00D738FA">
        <w:rPr>
          <w:rFonts w:ascii="Times New Roman" w:hAnsi="Times New Roman" w:cs="Times New Roman"/>
          <w:sz w:val="24"/>
          <w:szCs w:val="24"/>
        </w:rPr>
        <w:t xml:space="preserve"> from the webpage and can only be accessed from the root. </w:t>
      </w:r>
      <w:r w:rsidRPr="005034F9">
        <w:rPr>
          <w:rFonts w:ascii="Times New Roman" w:hAnsi="Times New Roman" w:cs="Times New Roman"/>
          <w:sz w:val="24"/>
          <w:szCs w:val="24"/>
        </w:rPr>
        <w:t xml:space="preserve">A login form (login.php) collects user input and sends it to a script (auth.php), which checks if the password is correct using password_verify(). </w:t>
      </w:r>
      <w:r w:rsidR="005034F9">
        <w:rPr>
          <w:rFonts w:ascii="Times New Roman" w:hAnsi="Times New Roman" w:cs="Times New Roman"/>
          <w:sz w:val="24"/>
          <w:szCs w:val="24"/>
        </w:rPr>
        <w:t xml:space="preserve">Password_verify() is the most important section of code in auth.php.  It is responsible for confirming or denying the username and password that is input into the web server. </w:t>
      </w:r>
      <w:r w:rsidRPr="005034F9">
        <w:rPr>
          <w:rFonts w:ascii="Times New Roman" w:hAnsi="Times New Roman" w:cs="Times New Roman"/>
          <w:sz w:val="24"/>
          <w:szCs w:val="24"/>
        </w:rPr>
        <w:t>If it is, the user is taken to a private page (</w:t>
      </w:r>
      <w:r w:rsidR="005034F9">
        <w:rPr>
          <w:rFonts w:ascii="Times New Roman" w:hAnsi="Times New Roman" w:cs="Times New Roman"/>
          <w:sz w:val="24"/>
          <w:szCs w:val="24"/>
        </w:rPr>
        <w:t>index</w:t>
      </w:r>
      <w:r w:rsidRPr="005034F9">
        <w:rPr>
          <w:rFonts w:ascii="Times New Roman" w:hAnsi="Times New Roman" w:cs="Times New Roman"/>
          <w:sz w:val="24"/>
          <w:szCs w:val="24"/>
        </w:rPr>
        <w:t>.php).</w:t>
      </w:r>
    </w:p>
    <w:p w14:paraId="5A23DD94" w14:textId="6AB918CA" w:rsidR="006C42B9" w:rsidRDefault="00000000">
      <w:pPr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>The system runs on a Linux virtual machine</w:t>
      </w:r>
      <w:r w:rsidR="005034F9">
        <w:rPr>
          <w:rFonts w:ascii="Times New Roman" w:hAnsi="Times New Roman" w:cs="Times New Roman"/>
          <w:sz w:val="24"/>
          <w:szCs w:val="24"/>
        </w:rPr>
        <w:t>, Ubuntu</w:t>
      </w:r>
      <w:r w:rsidRPr="005034F9">
        <w:rPr>
          <w:rFonts w:ascii="Times New Roman" w:hAnsi="Times New Roman" w:cs="Times New Roman"/>
          <w:sz w:val="24"/>
          <w:szCs w:val="24"/>
        </w:rPr>
        <w:t>. Apache was configured to work with PHP by switching from mpm_event to mpm_prefork. The firewall was set up with iptables to only allow web (HTTP) and SSH traffic. Passwords are hashed using password_hash(), and the login system uses sessions to keep track of who is logged in.</w:t>
      </w:r>
    </w:p>
    <w:p w14:paraId="394293C4" w14:textId="04549271" w:rsidR="00946849" w:rsidRDefault="00946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2B525" wp14:editId="03D34211">
            <wp:extent cx="5486400" cy="1120140"/>
            <wp:effectExtent l="0" t="0" r="0" b="3810"/>
            <wp:docPr id="371746720" name="Picture 4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46720" name="Picture 4" descr="A computer code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13D7" w14:textId="48DD24CE" w:rsidR="00712919" w:rsidRDefault="0065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8BFC1E" wp14:editId="416F54CA">
            <wp:extent cx="5486400" cy="3693795"/>
            <wp:effectExtent l="0" t="0" r="0" b="1905"/>
            <wp:docPr id="56783763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37635" name="Picture 5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9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333BE" wp14:editId="5EE3354D">
            <wp:extent cx="5486400" cy="3714750"/>
            <wp:effectExtent l="0" t="0" r="0" b="0"/>
            <wp:docPr id="1886087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9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6D0504" wp14:editId="030AF135">
            <wp:extent cx="5480050" cy="3657600"/>
            <wp:effectExtent l="0" t="0" r="6350" b="0"/>
            <wp:docPr id="648569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88AC" w14:textId="5B532046" w:rsidR="00712919" w:rsidRPr="005034F9" w:rsidRDefault="00712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8F223" wp14:editId="043E0BB0">
            <wp:extent cx="5486400" cy="3727450"/>
            <wp:effectExtent l="0" t="0" r="0" b="6350"/>
            <wp:docPr id="874529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61C4" w14:textId="77777777" w:rsidR="006C42B9" w:rsidRPr="005034F9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lastRenderedPageBreak/>
        <w:t>Challenges and Limitations</w:t>
      </w:r>
    </w:p>
    <w:p w14:paraId="4FCB5E5D" w14:textId="67076C5C" w:rsidR="006C42B9" w:rsidRPr="005034F9" w:rsidRDefault="00000000">
      <w:pPr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 xml:space="preserve">One challenge was getting Apache to work with PHP 7.4. </w:t>
      </w:r>
      <w:r w:rsidR="005034F9" w:rsidRPr="005034F9">
        <w:rPr>
          <w:rFonts w:ascii="Times New Roman" w:hAnsi="Times New Roman" w:cs="Times New Roman"/>
          <w:sz w:val="24"/>
          <w:szCs w:val="24"/>
        </w:rPr>
        <w:t xml:space="preserve"> It took many hours of work to complete this portion. I had update the PHP verions in order to correct the issues I had authorizing the logging in to the server. </w:t>
      </w:r>
      <w:r w:rsidRPr="005034F9">
        <w:rPr>
          <w:rFonts w:ascii="Times New Roman" w:hAnsi="Times New Roman" w:cs="Times New Roman"/>
          <w:sz w:val="24"/>
          <w:szCs w:val="24"/>
        </w:rPr>
        <w:t xml:space="preserve">By default, Apache uses a setup (mpm_event) that doesn't work with PHP. </w:t>
      </w:r>
      <w:r w:rsidR="005034F9" w:rsidRPr="005034F9">
        <w:rPr>
          <w:rFonts w:ascii="Times New Roman" w:hAnsi="Times New Roman" w:cs="Times New Roman"/>
          <w:sz w:val="24"/>
          <w:szCs w:val="24"/>
        </w:rPr>
        <w:t>I</w:t>
      </w:r>
      <w:r w:rsidRPr="005034F9">
        <w:rPr>
          <w:rFonts w:ascii="Times New Roman" w:hAnsi="Times New Roman" w:cs="Times New Roman"/>
          <w:sz w:val="24"/>
          <w:szCs w:val="24"/>
        </w:rPr>
        <w:t xml:space="preserve"> had to switch it to mpm_prefork and enable the PHP module</w:t>
      </w:r>
      <w:r w:rsidR="005034F9" w:rsidRPr="005034F9">
        <w:rPr>
          <w:rFonts w:ascii="Times New Roman" w:hAnsi="Times New Roman" w:cs="Times New Roman"/>
          <w:sz w:val="24"/>
          <w:szCs w:val="24"/>
        </w:rPr>
        <w:t xml:space="preserve"> to complete the task</w:t>
      </w:r>
      <w:r w:rsidRPr="005034F9">
        <w:rPr>
          <w:rFonts w:ascii="Times New Roman" w:hAnsi="Times New Roman" w:cs="Times New Roman"/>
          <w:sz w:val="24"/>
          <w:szCs w:val="24"/>
        </w:rPr>
        <w:t>. This required restarting Apache and installing the correct PHP version.</w:t>
      </w:r>
      <w:r w:rsidR="005034F9" w:rsidRPr="005034F9">
        <w:rPr>
          <w:rFonts w:ascii="Times New Roman" w:hAnsi="Times New Roman" w:cs="Times New Roman"/>
          <w:sz w:val="24"/>
          <w:szCs w:val="24"/>
        </w:rPr>
        <w:t xml:space="preserve"> This seemed like a simple task at first, but took much assistance from Chatgpt to finish this issue. </w:t>
      </w:r>
    </w:p>
    <w:p w14:paraId="47EFFE89" w14:textId="44F34FB8" w:rsidR="006C42B9" w:rsidRPr="005034F9" w:rsidRDefault="00000000">
      <w:pPr>
        <w:rPr>
          <w:rFonts w:ascii="Times New Roman" w:hAnsi="Times New Roman" w:cs="Times New Roman"/>
          <w:sz w:val="24"/>
          <w:szCs w:val="24"/>
        </w:rPr>
      </w:pPr>
      <w:r w:rsidRPr="005034F9">
        <w:rPr>
          <w:rFonts w:ascii="Times New Roman" w:hAnsi="Times New Roman" w:cs="Times New Roman"/>
          <w:sz w:val="24"/>
          <w:szCs w:val="24"/>
        </w:rPr>
        <w:t>A limitation of this project is that it uses a simple text file to store user</w:t>
      </w:r>
      <w:r w:rsidR="005034F9" w:rsidRPr="005034F9">
        <w:rPr>
          <w:rFonts w:ascii="Times New Roman" w:hAnsi="Times New Roman" w:cs="Times New Roman"/>
          <w:sz w:val="24"/>
          <w:szCs w:val="24"/>
        </w:rPr>
        <w:t>’s names and passwords. The hashes could be broken if they were discovered.</w:t>
      </w:r>
      <w:r w:rsidRPr="005034F9">
        <w:rPr>
          <w:rFonts w:ascii="Times New Roman" w:hAnsi="Times New Roman" w:cs="Times New Roman"/>
          <w:sz w:val="24"/>
          <w:szCs w:val="24"/>
        </w:rPr>
        <w:t xml:space="preserve"> This works for small projects, but it would not work well for larger systems. It doesn't have features like user registration, password reset, or automatic logouts. A real system would use a database and have more security features.</w:t>
      </w:r>
    </w:p>
    <w:sectPr w:rsidR="006C42B9" w:rsidRPr="005034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59385">
    <w:abstractNumId w:val="8"/>
  </w:num>
  <w:num w:numId="2" w16cid:durableId="1763838820">
    <w:abstractNumId w:val="6"/>
  </w:num>
  <w:num w:numId="3" w16cid:durableId="1705015243">
    <w:abstractNumId w:val="5"/>
  </w:num>
  <w:num w:numId="4" w16cid:durableId="1775897757">
    <w:abstractNumId w:val="4"/>
  </w:num>
  <w:num w:numId="5" w16cid:durableId="755980628">
    <w:abstractNumId w:val="7"/>
  </w:num>
  <w:num w:numId="6" w16cid:durableId="234360693">
    <w:abstractNumId w:val="3"/>
  </w:num>
  <w:num w:numId="7" w16cid:durableId="1177578456">
    <w:abstractNumId w:val="2"/>
  </w:num>
  <w:num w:numId="8" w16cid:durableId="1583029033">
    <w:abstractNumId w:val="1"/>
  </w:num>
  <w:num w:numId="9" w16cid:durableId="25185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705F"/>
    <w:rsid w:val="0029639D"/>
    <w:rsid w:val="00326F90"/>
    <w:rsid w:val="005034F9"/>
    <w:rsid w:val="006575A2"/>
    <w:rsid w:val="006C42B9"/>
    <w:rsid w:val="00712919"/>
    <w:rsid w:val="00946849"/>
    <w:rsid w:val="00AA1D8D"/>
    <w:rsid w:val="00B47730"/>
    <w:rsid w:val="00CB0664"/>
    <w:rsid w:val="00D738FA"/>
    <w:rsid w:val="00DD67EA"/>
    <w:rsid w:val="00E36580"/>
    <w:rsid w:val="00F46A19"/>
    <w:rsid w:val="00F83E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7BAC1"/>
  <w14:defaultImageDpi w14:val="300"/>
  <w15:docId w15:val="{3779ECE2-73FC-44DB-9EF8-690B7D24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412</Words>
  <Characters>2028</Characters>
  <Application>Microsoft Office Word</Application>
  <DocSecurity>0</DocSecurity>
  <Lines>42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Collins</cp:lastModifiedBy>
  <cp:revision>10</cp:revision>
  <dcterms:created xsi:type="dcterms:W3CDTF">2025-07-01T04:10:00Z</dcterms:created>
  <dcterms:modified xsi:type="dcterms:W3CDTF">2025-07-01T04:15:00Z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6d674109-8a47-4bb3-8e39-f2dc5d1e96c1</vt:lpwstr>
  </property>
</Properties>
</file>